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7EBD" w14:textId="77777777" w:rsidR="00955E9F" w:rsidRDefault="005C4D25">
      <w:pPr>
        <w:pStyle w:val="1"/>
      </w:pPr>
      <w:r>
        <w:t>Assignment 2: Algorithmic Analysis and Peer Code Review</w:t>
      </w:r>
    </w:p>
    <w:p w14:paraId="77F0E409" w14:textId="77777777" w:rsidR="00955E9F" w:rsidRDefault="005C4D25">
      <w:r>
        <w:t>Pair 1: Basic Quadratic Sorts</w:t>
      </w:r>
    </w:p>
    <w:p w14:paraId="6F692321" w14:textId="77777777" w:rsidR="00955E9F" w:rsidRDefault="005C4D25">
      <w:r>
        <w:t>Student B: Agabekuly Asylbek – Selection Sort (with early termination)</w:t>
      </w:r>
    </w:p>
    <w:p w14:paraId="2F759E8D" w14:textId="77777777" w:rsidR="00955E9F" w:rsidRDefault="005C4D25">
      <w:r>
        <w:t>Group: SE-2438</w:t>
      </w:r>
    </w:p>
    <w:p w14:paraId="4E5060E9" w14:textId="77777777" w:rsidR="00955E9F" w:rsidRDefault="005C4D25">
      <w:r>
        <w:t>Partner: [Имя партнёра] – Insertion Sort</w:t>
      </w:r>
    </w:p>
    <w:p w14:paraId="7CA2B4BD" w14:textId="77777777" w:rsidR="00955E9F" w:rsidRDefault="005C4D25">
      <w:pPr>
        <w:pStyle w:val="21"/>
      </w:pPr>
      <w:r>
        <w:t>1. Algorithm Overview</w:t>
      </w:r>
    </w:p>
    <w:p w14:paraId="08FCBEA9" w14:textId="77777777" w:rsidR="00955E9F" w:rsidRDefault="005C4D25">
      <w:r>
        <w:t>Selection Sort is a simple comparison-based algorithm that repeatedly selects the smallest and largest elements in each pass and places them at their correct positions. In this implementation, several optimizations were added:</w:t>
      </w:r>
      <w:r>
        <w:br/>
        <w:t>- Bidirectional selection – finds both min and max in a single iteration.</w:t>
      </w:r>
      <w:r>
        <w:br/>
        <w:t>- Early termination – stops the process if no swaps occur in a full pass.</w:t>
      </w:r>
      <w:r>
        <w:br/>
        <w:t>- Pre-check for sorted arrays – detects already sorted input in O(n).</w:t>
      </w:r>
      <w:r>
        <w:br/>
        <w:t>- Performance tracking – counts comparisons, swaps, reads, and writes.</w:t>
      </w:r>
      <w:r>
        <w:br/>
      </w:r>
      <w:r>
        <w:br/>
        <w:t>The algorithm was implemented in Java and tested with arrays of various sizes to analyze both theoretical and empirical performance.</w:t>
      </w:r>
    </w:p>
    <w:p w14:paraId="632B0095" w14:textId="77777777" w:rsidR="00955E9F" w:rsidRDefault="005C4D25">
      <w:pPr>
        <w:pStyle w:val="21"/>
      </w:pPr>
      <w:r>
        <w:t>2. Complexity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5E9F" w14:paraId="46B9C6CC" w14:textId="77777777">
        <w:tc>
          <w:tcPr>
            <w:tcW w:w="2160" w:type="dxa"/>
          </w:tcPr>
          <w:p w14:paraId="03C22DE6" w14:textId="77777777" w:rsidR="00955E9F" w:rsidRDefault="005C4D25">
            <w:r>
              <w:t>Case</w:t>
            </w:r>
          </w:p>
        </w:tc>
        <w:tc>
          <w:tcPr>
            <w:tcW w:w="2160" w:type="dxa"/>
          </w:tcPr>
          <w:p w14:paraId="4B6774E5" w14:textId="77777777" w:rsidR="00955E9F" w:rsidRDefault="005C4D25">
            <w:r>
              <w:t>Time Complexity</w:t>
            </w:r>
          </w:p>
        </w:tc>
        <w:tc>
          <w:tcPr>
            <w:tcW w:w="2160" w:type="dxa"/>
          </w:tcPr>
          <w:p w14:paraId="5AFC52B3" w14:textId="77777777" w:rsidR="00955E9F" w:rsidRDefault="005C4D25">
            <w:r>
              <w:t>Space Complexity</w:t>
            </w:r>
          </w:p>
        </w:tc>
        <w:tc>
          <w:tcPr>
            <w:tcW w:w="2160" w:type="dxa"/>
          </w:tcPr>
          <w:p w14:paraId="1CFD913E" w14:textId="77777777" w:rsidR="00955E9F" w:rsidRDefault="005C4D25">
            <w:r>
              <w:t>Description</w:t>
            </w:r>
          </w:p>
        </w:tc>
      </w:tr>
      <w:tr w:rsidR="00955E9F" w14:paraId="57063A71" w14:textId="77777777">
        <w:tc>
          <w:tcPr>
            <w:tcW w:w="2160" w:type="dxa"/>
          </w:tcPr>
          <w:p w14:paraId="600C60B1" w14:textId="77777777" w:rsidR="00955E9F" w:rsidRDefault="005C4D25">
            <w:r>
              <w:t>Best</w:t>
            </w:r>
          </w:p>
        </w:tc>
        <w:tc>
          <w:tcPr>
            <w:tcW w:w="2160" w:type="dxa"/>
          </w:tcPr>
          <w:p w14:paraId="55E6454F" w14:textId="77777777" w:rsidR="00955E9F" w:rsidRDefault="005C4D25">
            <w:r>
              <w:t>Θ(n)</w:t>
            </w:r>
          </w:p>
        </w:tc>
        <w:tc>
          <w:tcPr>
            <w:tcW w:w="2160" w:type="dxa"/>
          </w:tcPr>
          <w:p w14:paraId="7DFDCDD3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0CCE0799" w14:textId="77777777" w:rsidR="00955E9F" w:rsidRDefault="005C4D25">
            <w:r>
              <w:t>Already sorted array (detected early)</w:t>
            </w:r>
          </w:p>
        </w:tc>
      </w:tr>
      <w:tr w:rsidR="00955E9F" w14:paraId="0451F0EF" w14:textId="77777777">
        <w:tc>
          <w:tcPr>
            <w:tcW w:w="2160" w:type="dxa"/>
          </w:tcPr>
          <w:p w14:paraId="24FCF44B" w14:textId="77777777" w:rsidR="00955E9F" w:rsidRDefault="005C4D25">
            <w:r>
              <w:t>Average</w:t>
            </w:r>
          </w:p>
        </w:tc>
        <w:tc>
          <w:tcPr>
            <w:tcW w:w="2160" w:type="dxa"/>
          </w:tcPr>
          <w:p w14:paraId="1734A2A9" w14:textId="77777777" w:rsidR="00955E9F" w:rsidRDefault="005C4D25">
            <w:r>
              <w:t>Θ(n²)</w:t>
            </w:r>
          </w:p>
        </w:tc>
        <w:tc>
          <w:tcPr>
            <w:tcW w:w="2160" w:type="dxa"/>
          </w:tcPr>
          <w:p w14:paraId="5950F6D3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1219D6CB" w14:textId="77777777" w:rsidR="00955E9F" w:rsidRDefault="005C4D25">
            <w:r>
              <w:t>Random unsorted data</w:t>
            </w:r>
          </w:p>
        </w:tc>
      </w:tr>
      <w:tr w:rsidR="00955E9F" w14:paraId="32685B2B" w14:textId="77777777">
        <w:tc>
          <w:tcPr>
            <w:tcW w:w="2160" w:type="dxa"/>
          </w:tcPr>
          <w:p w14:paraId="5694A35D" w14:textId="77777777" w:rsidR="00955E9F" w:rsidRDefault="005C4D25">
            <w:r>
              <w:t>Worst</w:t>
            </w:r>
          </w:p>
        </w:tc>
        <w:tc>
          <w:tcPr>
            <w:tcW w:w="2160" w:type="dxa"/>
          </w:tcPr>
          <w:p w14:paraId="1F4C1CE0" w14:textId="77777777" w:rsidR="00955E9F" w:rsidRDefault="005C4D25">
            <w:r>
              <w:t>Θ(n²)</w:t>
            </w:r>
          </w:p>
        </w:tc>
        <w:tc>
          <w:tcPr>
            <w:tcW w:w="2160" w:type="dxa"/>
          </w:tcPr>
          <w:p w14:paraId="45FC7B0A" w14:textId="77777777" w:rsidR="00955E9F" w:rsidRDefault="005C4D25">
            <w:r>
              <w:t>O(1)</w:t>
            </w:r>
          </w:p>
        </w:tc>
        <w:tc>
          <w:tcPr>
            <w:tcW w:w="2160" w:type="dxa"/>
          </w:tcPr>
          <w:p w14:paraId="02091B48" w14:textId="77777777" w:rsidR="00955E9F" w:rsidRDefault="005C4D25">
            <w:r>
              <w:t>Reverse-sorted input</w:t>
            </w:r>
          </w:p>
        </w:tc>
      </w:tr>
    </w:tbl>
    <w:p w14:paraId="687E5B6F" w14:textId="77777777" w:rsidR="00955E9F" w:rsidRDefault="005C4D25">
      <w:r>
        <w:t>Explanation:</w:t>
      </w:r>
      <w:r>
        <w:br/>
      </w:r>
      <w:r>
        <w:t>- The algorithm performs about n² / 2 comparisons in the average and worst cases.</w:t>
      </w:r>
      <w:r>
        <w:br/>
        <w:t>- The number of swaps is linear (O(n)) because each iteration moves at most two elements.</w:t>
      </w:r>
      <w:r>
        <w:br/>
        <w:t>- The algorithm is in-place and uses only a few auxiliary variables.</w:t>
      </w:r>
    </w:p>
    <w:p w14:paraId="5286A7DC" w14:textId="77777777" w:rsidR="00955E9F" w:rsidRDefault="005C4D25">
      <w:pPr>
        <w:pStyle w:val="21"/>
      </w:pPr>
      <w:r>
        <w:t>3. Empirical Results</w:t>
      </w:r>
    </w:p>
    <w:p w14:paraId="12E28A67" w14:textId="77777777" w:rsidR="00955E9F" w:rsidRDefault="005C4D25">
      <w:r>
        <w:t>The algorithm was benchmarked using randomly generated integer arrays of different sizes.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5E9F" w14:paraId="74E63A94" w14:textId="77777777">
        <w:tc>
          <w:tcPr>
            <w:tcW w:w="2160" w:type="dxa"/>
          </w:tcPr>
          <w:p w14:paraId="17E43EFA" w14:textId="77777777" w:rsidR="00955E9F" w:rsidRDefault="005C4D25">
            <w:r>
              <w:t>n</w:t>
            </w:r>
          </w:p>
        </w:tc>
        <w:tc>
          <w:tcPr>
            <w:tcW w:w="2160" w:type="dxa"/>
          </w:tcPr>
          <w:p w14:paraId="2A50C115" w14:textId="77777777" w:rsidR="00955E9F" w:rsidRDefault="005C4D25">
            <w:r>
              <w:t>Time (ms)</w:t>
            </w:r>
          </w:p>
        </w:tc>
        <w:tc>
          <w:tcPr>
            <w:tcW w:w="2160" w:type="dxa"/>
          </w:tcPr>
          <w:p w14:paraId="770C084F" w14:textId="77777777" w:rsidR="00955E9F" w:rsidRDefault="005C4D25">
            <w:r>
              <w:t>Comparisons</w:t>
            </w:r>
          </w:p>
        </w:tc>
        <w:tc>
          <w:tcPr>
            <w:tcW w:w="2160" w:type="dxa"/>
          </w:tcPr>
          <w:p w14:paraId="23A7BC0E" w14:textId="77777777" w:rsidR="00955E9F" w:rsidRDefault="005C4D25">
            <w:r>
              <w:t>Swaps</w:t>
            </w:r>
          </w:p>
        </w:tc>
      </w:tr>
      <w:tr w:rsidR="00955E9F" w14:paraId="37A519D8" w14:textId="77777777">
        <w:tc>
          <w:tcPr>
            <w:tcW w:w="2160" w:type="dxa"/>
          </w:tcPr>
          <w:p w14:paraId="3F622345" w14:textId="77777777" w:rsidR="00955E9F" w:rsidRDefault="005C4D25">
            <w:r>
              <w:lastRenderedPageBreak/>
              <w:t>100</w:t>
            </w:r>
          </w:p>
        </w:tc>
        <w:tc>
          <w:tcPr>
            <w:tcW w:w="2160" w:type="dxa"/>
          </w:tcPr>
          <w:p w14:paraId="32EFF04C" w14:textId="77777777" w:rsidR="00955E9F" w:rsidRDefault="005C4D25">
            <w:r>
              <w:t>0.840</w:t>
            </w:r>
          </w:p>
        </w:tc>
        <w:tc>
          <w:tcPr>
            <w:tcW w:w="2160" w:type="dxa"/>
          </w:tcPr>
          <w:p w14:paraId="39E27278" w14:textId="77777777" w:rsidR="00955E9F" w:rsidRDefault="005C4D25">
            <w:r>
              <w:t>5,101</w:t>
            </w:r>
          </w:p>
        </w:tc>
        <w:tc>
          <w:tcPr>
            <w:tcW w:w="2160" w:type="dxa"/>
          </w:tcPr>
          <w:p w14:paraId="3F4E3DC9" w14:textId="77777777" w:rsidR="00955E9F" w:rsidRDefault="005C4D25">
            <w:r>
              <w:t>92</w:t>
            </w:r>
          </w:p>
        </w:tc>
      </w:tr>
      <w:tr w:rsidR="00955E9F" w14:paraId="42E3E6B0" w14:textId="77777777">
        <w:tc>
          <w:tcPr>
            <w:tcW w:w="2160" w:type="dxa"/>
          </w:tcPr>
          <w:p w14:paraId="53DD346E" w14:textId="77777777" w:rsidR="00955E9F" w:rsidRDefault="005C4D25">
            <w:r>
              <w:t>1,000</w:t>
            </w:r>
          </w:p>
        </w:tc>
        <w:tc>
          <w:tcPr>
            <w:tcW w:w="2160" w:type="dxa"/>
          </w:tcPr>
          <w:p w14:paraId="68314C4E" w14:textId="77777777" w:rsidR="00955E9F" w:rsidRDefault="005C4D25">
            <w:r>
              <w:t>20.919</w:t>
            </w:r>
          </w:p>
        </w:tc>
        <w:tc>
          <w:tcPr>
            <w:tcW w:w="2160" w:type="dxa"/>
          </w:tcPr>
          <w:p w14:paraId="46493F33" w14:textId="77777777" w:rsidR="00955E9F" w:rsidRDefault="005C4D25">
            <w:r>
              <w:t>501,001</w:t>
            </w:r>
          </w:p>
        </w:tc>
        <w:tc>
          <w:tcPr>
            <w:tcW w:w="2160" w:type="dxa"/>
          </w:tcPr>
          <w:p w14:paraId="030A72D4" w14:textId="77777777" w:rsidR="00955E9F" w:rsidRDefault="005C4D25">
            <w:r>
              <w:t>993</w:t>
            </w:r>
          </w:p>
        </w:tc>
      </w:tr>
      <w:tr w:rsidR="00955E9F" w14:paraId="5F2FFCD0" w14:textId="77777777">
        <w:tc>
          <w:tcPr>
            <w:tcW w:w="2160" w:type="dxa"/>
          </w:tcPr>
          <w:p w14:paraId="3C15C635" w14:textId="77777777" w:rsidR="00955E9F" w:rsidRDefault="005C4D25">
            <w:r>
              <w:t>10,000</w:t>
            </w:r>
          </w:p>
        </w:tc>
        <w:tc>
          <w:tcPr>
            <w:tcW w:w="2160" w:type="dxa"/>
          </w:tcPr>
          <w:p w14:paraId="2A61A8AF" w14:textId="77777777" w:rsidR="00955E9F" w:rsidRDefault="005C4D25">
            <w:r>
              <w:t>126.702</w:t>
            </w:r>
          </w:p>
        </w:tc>
        <w:tc>
          <w:tcPr>
            <w:tcW w:w="2160" w:type="dxa"/>
          </w:tcPr>
          <w:p w14:paraId="7F911BB6" w14:textId="77777777" w:rsidR="00955E9F" w:rsidRDefault="005C4D25">
            <w:r>
              <w:t>50,009,997</w:t>
            </w:r>
          </w:p>
        </w:tc>
        <w:tc>
          <w:tcPr>
            <w:tcW w:w="2160" w:type="dxa"/>
          </w:tcPr>
          <w:p w14:paraId="7CE102A9" w14:textId="77777777" w:rsidR="00955E9F" w:rsidRDefault="005C4D25">
            <w:r>
              <w:t>9,986</w:t>
            </w:r>
          </w:p>
        </w:tc>
      </w:tr>
      <w:tr w:rsidR="00955E9F" w14:paraId="0AF933FB" w14:textId="77777777">
        <w:tc>
          <w:tcPr>
            <w:tcW w:w="2160" w:type="dxa"/>
          </w:tcPr>
          <w:p w14:paraId="4F02954C" w14:textId="77777777" w:rsidR="00955E9F" w:rsidRDefault="005C4D25">
            <w:r>
              <w:t>100,000</w:t>
            </w:r>
          </w:p>
        </w:tc>
        <w:tc>
          <w:tcPr>
            <w:tcW w:w="2160" w:type="dxa"/>
          </w:tcPr>
          <w:p w14:paraId="3126675E" w14:textId="77777777" w:rsidR="00955E9F" w:rsidRDefault="005C4D25">
            <w:r>
              <w:t>7,417.909</w:t>
            </w:r>
          </w:p>
        </w:tc>
        <w:tc>
          <w:tcPr>
            <w:tcW w:w="2160" w:type="dxa"/>
          </w:tcPr>
          <w:p w14:paraId="29584410" w14:textId="77777777" w:rsidR="00955E9F" w:rsidRDefault="005C4D25">
            <w:r>
              <w:t>5,000,099,890</w:t>
            </w:r>
          </w:p>
        </w:tc>
        <w:tc>
          <w:tcPr>
            <w:tcW w:w="2160" w:type="dxa"/>
          </w:tcPr>
          <w:p w14:paraId="3A37D528" w14:textId="77777777" w:rsidR="00955E9F" w:rsidRDefault="005C4D25">
            <w:r>
              <w:t>99,944</w:t>
            </w:r>
          </w:p>
        </w:tc>
      </w:tr>
    </w:tbl>
    <w:p w14:paraId="154BCC7F" w14:textId="77777777" w:rsidR="00955E9F" w:rsidRDefault="005C4D25">
      <w:r>
        <w:t>Observations:</w:t>
      </w:r>
      <w:r>
        <w:br/>
        <w:t>- The number of comparisons grows quadratically with input size (O(n²)).</w:t>
      </w:r>
      <w:r>
        <w:br/>
        <w:t>- The number of swaps grows linearly (O(n)).</w:t>
      </w:r>
      <w:r>
        <w:br/>
        <w:t>- Execution time increases proportionally to n², matching theoretical expectations.</w:t>
      </w:r>
    </w:p>
    <w:p w14:paraId="17F0F357" w14:textId="77777777" w:rsidR="00955E9F" w:rsidRDefault="005C4D25">
      <w:pPr>
        <w:pStyle w:val="21"/>
        <w:rPr>
          <w:lang w:val="ru-RU"/>
        </w:rPr>
      </w:pPr>
      <w:r>
        <w:t>4. Performance Plot</w:t>
      </w:r>
    </w:p>
    <w:p w14:paraId="61269E91" w14:textId="1244E7BF" w:rsidR="004A0F2F" w:rsidRDefault="005C4D25" w:rsidP="004A0F2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3DBD1F" wp14:editId="7682C823">
            <wp:extent cx="5486400" cy="3372485"/>
            <wp:effectExtent l="0" t="0" r="0" b="0"/>
            <wp:docPr id="209607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7E5C" w14:textId="77777777" w:rsidR="004A0F2F" w:rsidRPr="004A0F2F" w:rsidRDefault="004A0F2F" w:rsidP="004A0F2F">
      <w:pPr>
        <w:rPr>
          <w:lang w:val="ru-RU"/>
        </w:rPr>
      </w:pPr>
    </w:p>
    <w:p w14:paraId="4204CBB0" w14:textId="77777777" w:rsidR="00955E9F" w:rsidRDefault="005C4D25">
      <w:pPr>
        <w:pStyle w:val="21"/>
      </w:pPr>
      <w:r>
        <w:t>5. Analysis and Discussion</w:t>
      </w:r>
    </w:p>
    <w:p w14:paraId="4D0704B1" w14:textId="77777777" w:rsidR="00955E9F" w:rsidRDefault="005C4D25">
      <w:r>
        <w:t>The measured results confirm the theoretical analysis:</w:t>
      </w:r>
      <w:r>
        <w:br/>
        <w:t>- Best Case (O(n)) — if the array is already sorted, the algorithm stops early.</w:t>
      </w:r>
      <w:r>
        <w:br/>
        <w:t>- Average/Worst Case (O(n²)) — for unsorted data, comparisons grow quadratically.</w:t>
      </w:r>
      <w:r>
        <w:br/>
        <w:t>- Optimization Effect: Early termination reduced time for nearly sorted arrays.</w:t>
      </w:r>
      <w:r>
        <w:br/>
        <w:t>- Space Efficiency: Algorithm is in-place with O(1) additional memory.</w:t>
      </w:r>
      <w:r>
        <w:br/>
      </w:r>
      <w:r>
        <w:br/>
        <w:t>Despite the optimizations, Selection Sort remains inefficient for large datasets because of its O(n²) complexity. However, it is simple, predictable, and useful for small arrays or educational purp</w:t>
      </w:r>
      <w:r>
        <w:t>oses.</w:t>
      </w:r>
    </w:p>
    <w:p w14:paraId="214BC767" w14:textId="77777777" w:rsidR="00955E9F" w:rsidRDefault="005C4D25">
      <w:pPr>
        <w:pStyle w:val="21"/>
      </w:pPr>
      <w:r>
        <w:lastRenderedPageBreak/>
        <w:t>6. Conclusion</w:t>
      </w:r>
    </w:p>
    <w:p w14:paraId="732D90BC" w14:textId="77777777" w:rsidR="00955E9F" w:rsidRDefault="005C4D25">
      <w:r>
        <w:t>- The implementation works correctly and matches theoretical complexity.</w:t>
      </w:r>
      <w:r>
        <w:br/>
        <w:t>- Experimental data confirms O(n²) time and O(1) space complexity.</w:t>
      </w:r>
      <w:r>
        <w:br/>
        <w:t>- Early termination optimization improves best-case performance.</w:t>
      </w:r>
      <w:r>
        <w:br/>
        <w:t>- The algorithm demonstrates predictable and stable performance growth.</w:t>
      </w:r>
      <w:r>
        <w:br/>
      </w:r>
      <w:r>
        <w:br/>
        <w:t>In summary, Selection Sort provides valuable insights into algorithm analysis and benchmarking, though it is not suitable for large-scale data compared to advanced sorts like Merge or Heap Sort.</w:t>
      </w:r>
    </w:p>
    <w:p w14:paraId="36165FBA" w14:textId="77777777" w:rsidR="00955E9F" w:rsidRDefault="005C4D25">
      <w:pPr>
        <w:pStyle w:val="21"/>
      </w:pPr>
      <w:r>
        <w:t>7. References</w:t>
      </w:r>
    </w:p>
    <w:p w14:paraId="13633DE9" w14:textId="77777777" w:rsidR="00955E9F" w:rsidRDefault="005C4D25">
      <w:r>
        <w:t>- Cormen, T. H., Leiserson, C. E., Rivest, R. L., &amp; Stein, C. Introduction to Algorithms. MIT Press.</w:t>
      </w:r>
      <w:r>
        <w:br/>
        <w:t>- Weiss, M. A. Data Structures and Algorithm Analysis in Java.</w:t>
      </w:r>
    </w:p>
    <w:sectPr w:rsidR="00955E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868862">
    <w:abstractNumId w:val="8"/>
  </w:num>
  <w:num w:numId="2" w16cid:durableId="104928327">
    <w:abstractNumId w:val="6"/>
  </w:num>
  <w:num w:numId="3" w16cid:durableId="479465731">
    <w:abstractNumId w:val="5"/>
  </w:num>
  <w:num w:numId="4" w16cid:durableId="990060321">
    <w:abstractNumId w:val="4"/>
  </w:num>
  <w:num w:numId="5" w16cid:durableId="1910188212">
    <w:abstractNumId w:val="7"/>
  </w:num>
  <w:num w:numId="6" w16cid:durableId="788664367">
    <w:abstractNumId w:val="3"/>
  </w:num>
  <w:num w:numId="7" w16cid:durableId="1138911269">
    <w:abstractNumId w:val="2"/>
  </w:num>
  <w:num w:numId="8" w16cid:durableId="568199677">
    <w:abstractNumId w:val="1"/>
  </w:num>
  <w:num w:numId="9" w16cid:durableId="6802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F2F"/>
    <w:rsid w:val="004B27FC"/>
    <w:rsid w:val="005C4D25"/>
    <w:rsid w:val="00955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7AB37DD-BE7A-4EF3-85E9-3AB8AF8A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Asylbek Kudaibergen</cp:lastModifiedBy>
  <cp:revision>3</cp:revision>
  <dcterms:created xsi:type="dcterms:W3CDTF">2013-12-23T23:15:00Z</dcterms:created>
  <dcterms:modified xsi:type="dcterms:W3CDTF">2025-10-05T13:48:00Z</dcterms:modified>
  <cp:category/>
</cp:coreProperties>
</file>